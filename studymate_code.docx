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StudyMate: PDF Q&amp;A System (Python Code)</w:t>
      </w:r>
    </w:p>
    <w:p>
      <w:r>
        <w:t>Below is the full source code of the StudyMate demo app:</w:t>
      </w:r>
    </w:p>
    <w:p>
      <w:r>
        <w:t>[... same code as before ...]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